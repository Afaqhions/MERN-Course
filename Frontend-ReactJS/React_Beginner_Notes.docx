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React.js Beginner Notes - Detailed Explanation</w:t>
      </w:r>
    </w:p>
    <w:p>
      <w:r>
        <w:t>React.js is a JavaScript library for building user interfaces. It's widely used for building single-page applications (SPA) using a component-based architecture. Below are detailed explanations of the core concepts every beginner must understand.</w:t>
      </w:r>
    </w:p>
    <w:p/>
    <w:p>
      <w:r>
        <w:br w:type="page"/>
      </w:r>
    </w:p>
    <w:p/>
    <w:p>
      <w:pPr>
        <w:pStyle w:val="Heading2"/>
      </w:pPr>
      <w:r>
        <w:t>1. What is React.js?</w:t>
      </w:r>
    </w:p>
    <w:p>
      <w:r>
        <w:t>... [TRUNCATED for brevity]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